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Brian Elum-Thomas</w:t>
      </w:r>
    </w:p>
    <w:p>
      <w:r>
        <w:rPr>
          <w:b/>
        </w:rPr>
        <w:t>Title/Role:</w:t>
        <w:tab/>
        <w:tab/>
        <w:tab/>
        <w:tab/>
        <w:tab/>
        <w:tab/>
      </w:r>
      <w:r>
        <w:t>DAS CSC: Service Desk 1</w:t>
      </w:r>
      <w:r>
        <w:rPr>
          <w:b/>
        </w:rPr>
        <w:br/>
        <w:t>VectorVMS Requisition Number:</w:t>
        <w:tab/>
      </w:r>
      <w:r>
        <w:t>762417</w:t>
      </w:r>
    </w:p>
    <w:p>
      <w:pPr>
        <w:pStyle w:val="Heading1"/>
      </w:pPr>
      <w:r>
        <w:t>Summary:</w:t>
      </w:r>
    </w:p>
    <w:p>
      <w:pPr>
        <w:pStyle w:val="ListBullet"/>
      </w:pPr>
      <w:r>
        <w:t>Experienced IT Support Specialist with over 11 years of providing excellent customer service and exceptional troubleshooting skills in the IT field.</w:t>
      </w:r>
    </w:p>
    <w:p>
      <w:pPr>
        <w:pStyle w:val="ListBullet"/>
      </w:pPr>
      <w:r>
        <w:t>Ability to provide technical support via email and phone with good communication skills and professional demeanor.</w:t>
      </w:r>
    </w:p>
    <w:p>
      <w:pPr>
        <w:pStyle w:val="ListBullet"/>
      </w:pPr>
      <w:r>
        <w:t>Excellent organizational skills, ability to prioritize multiple priorities, and strong attention to detail.</w:t>
      </w:r>
    </w:p>
    <w:p>
      <w:pPr>
        <w:pStyle w:val="ListBullet"/>
      </w:pPr>
      <w:r>
        <w:t>Provided technical support of business applications. Escalates to SME, and higher level support personnel.</w:t>
      </w:r>
    </w:p>
    <w:p>
      <w:pPr>
        <w:pStyle w:val="ListBullet"/>
      </w:pPr>
      <w:r>
        <w:t>Used multiple Ticketing Systems such as Remedy, ServiceDesk, ConnectWise, Service Now, Zendesk, and Sales Force.</w:t>
      </w:r>
    </w:p>
    <w:p>
      <w:pPr>
        <w:pStyle w:val="ListBullet"/>
      </w:pPr>
      <w:r>
        <w:t>Coached, mentored, and trained new representatives helping to build a top-quality call center.</w:t>
      </w:r>
    </w:p>
    <w:p>
      <w:pPr>
        <w:pStyle w:val="ListBullet"/>
      </w:pPr>
      <w:r>
        <w:t>Assisted 100-150 customers per day via phone, email, and fax resulting in steady workflow for technicians.</w:t>
      </w:r>
    </w:p>
    <w:p>
      <w:pPr>
        <w:pStyle w:val="ListBullet"/>
      </w:pPr>
      <w:r>
        <w:t>Assisted staff end users by trouble shooting technical issues and resolving Tier I, II, and III level tickets.</w:t>
      </w:r>
    </w:p>
    <w:p>
      <w:pPr>
        <w:pStyle w:val="Heading1"/>
      </w:pPr>
      <w:r>
        <w:t>Technical Skills:</w:t>
      </w:r>
    </w:p>
    <w:p>
      <w:pPr>
        <w:pStyle w:val="ListBullet"/>
      </w:pPr>
      <w:r>
        <w:t>Microsoft Office: Versions: 2010, 2013, 2016, 2019.</w:t>
      </w:r>
    </w:p>
    <w:p>
      <w:pPr>
        <w:pStyle w:val="ListBullet"/>
      </w:pPr>
      <w:r>
        <w:t>Windows Server Administration: Versions: 2003, 2008, 2012, 2016.</w:t>
      </w:r>
    </w:p>
    <w:p>
      <w:pPr>
        <w:pStyle w:val="ListBullet"/>
      </w:pPr>
      <w:r>
        <w:t>Active Directory: Password Reset, Unlock Account, Application Installation.</w:t>
      </w:r>
    </w:p>
    <w:p>
      <w:pPr>
        <w:pStyle w:val="ListBullet"/>
      </w:pPr>
      <w:r>
        <w:t>Ticketing Systems: Remedy, ServiceDesk, ConnectWise, Service Now, Zendesk, Sales Force.</w:t>
      </w:r>
    </w:p>
    <w:p>
      <w:pPr>
        <w:pStyle w:val="ListBullet"/>
      </w:pPr>
      <w:r>
        <w:t>IP Phone Mac/iOS Technical Support: Troubleshooting, Assistance and Configuration.</w:t>
      </w:r>
    </w:p>
    <w:p>
      <w:pPr>
        <w:pStyle w:val="ListBullet"/>
      </w:pPr>
      <w:r>
        <w:t>Standard Applications: Microsoft Office Suite (Excel, Access, Outlook, PowerPoint), Troubleshooting Expertise.</w:t>
      </w:r>
    </w:p>
    <w:p>
      <w:pPr>
        <w:pStyle w:val="ListBullet"/>
      </w:pPr>
      <w:r>
        <w:t>Typing: Speed: 45 wpm+.</w:t>
      </w:r>
    </w:p>
    <w:p>
      <w:pPr>
        <w:pStyle w:val="Heading1"/>
      </w:pPr>
      <w:r>
        <w:t>Education:</w:t>
      </w:r>
    </w:p>
    <w:p>
      <w:r>
        <w:rPr>
          <w:b/>
        </w:rPr>
        <w:t>Associate of Science, Computer Information Systems</w:t>
      </w:r>
      <w:r>
        <w:br/>
        <w:t>Prince George’s Community College, Largo, MD</w:t>
      </w:r>
      <w:r>
        <w:br/>
        <w:t>Degree Awarded: Yes, Date: 2003</w:t>
      </w:r>
    </w:p>
    <w:p>
      <w:pPr>
        <w:pStyle w:val="Heading1"/>
      </w:pPr>
      <w:r>
        <w:t>Employment History:</w:t>
      </w:r>
    </w:p>
    <w:p>
      <w:pPr>
        <w:pStyle w:val="Heading2"/>
      </w:pPr>
      <w:r>
        <w:t>World Wide Tech Services (WWTS)</w:t>
      </w:r>
    </w:p>
    <w:p>
      <w:pPr>
        <w:pStyle w:val="ListBullet"/>
      </w:pPr>
      <w:r>
        <w:t>PC Technician (Projects as needed)</w:t>
        <w:tab/>
        <w:t>2024 - Present</w:t>
      </w:r>
    </w:p>
    <w:p>
      <w:pPr>
        <w:pStyle w:val="ListBullet2"/>
      </w:pPr>
      <w:r>
        <w:t>Sets up and configures new computer and internet equipment.</w:t>
      </w:r>
    </w:p>
    <w:p>
      <w:pPr>
        <w:pStyle w:val="ListBullet2"/>
      </w:pPr>
      <w:r>
        <w:t>Updating computer operating systems and other important software, as needed.</w:t>
      </w:r>
    </w:p>
    <w:p>
      <w:pPr>
        <w:pStyle w:val="ListBullet2"/>
      </w:pPr>
      <w:r>
        <w:t>Substantiating requests for hardware and software purchases and upgrades, if appropriate.</w:t>
      </w:r>
    </w:p>
    <w:p>
      <w:pPr>
        <w:pStyle w:val="ListBullet2"/>
      </w:pPr>
      <w:r>
        <w:t>Updates computer software and operating systems.</w:t>
      </w:r>
    </w:p>
    <w:p>
      <w:pPr>
        <w:pStyle w:val="Heading2"/>
      </w:pPr>
      <w:r>
        <w:t>Federal Communications Commission</w:t>
      </w:r>
    </w:p>
    <w:p>
      <w:pPr>
        <w:pStyle w:val="ListBullet"/>
      </w:pPr>
      <w:r>
        <w:t>IT Support Technician II</w:t>
        <w:tab/>
        <w:t>2022 - 2024</w:t>
      </w:r>
    </w:p>
    <w:p>
      <w:pPr>
        <w:pStyle w:val="ListBullet2"/>
      </w:pPr>
      <w:r>
        <w:t>Assisted 300+ end users by trouble shooting technical issues to resolve Tier I and II level tickets.</w:t>
      </w:r>
    </w:p>
    <w:p>
      <w:pPr>
        <w:pStyle w:val="ListBullet2"/>
      </w:pPr>
      <w:r>
        <w:t>Provided troubleshooting and support for Windows and MAC devices.</w:t>
      </w:r>
    </w:p>
    <w:p>
      <w:pPr>
        <w:pStyle w:val="ListBullet2"/>
      </w:pPr>
      <w:r>
        <w:t>Assisted the Help Desk Manager as the Team Lead supporting five members to ensure team success while resolving end user’s incidents/request.</w:t>
      </w:r>
    </w:p>
    <w:p>
      <w:pPr>
        <w:pStyle w:val="ListBullet2"/>
      </w:pPr>
      <w:r>
        <w:t>Utilized ServiceNow ticketing system for tracking and resolving technical issues.</w:t>
      </w:r>
    </w:p>
    <w:p>
      <w:pPr>
        <w:pStyle w:val="ListBullet2"/>
      </w:pPr>
      <w:r>
        <w:t>Active Directory – add/delete users, reset passwords, etc.</w:t>
      </w:r>
    </w:p>
    <w:p>
      <w:pPr>
        <w:pStyle w:val="ListBullet2"/>
      </w:pPr>
      <w:r>
        <w:t>Assisted Hardware with deployment of laptops by imaging, application installations, updates, and domain setup.</w:t>
      </w:r>
    </w:p>
    <w:p>
      <w:pPr>
        <w:pStyle w:val="ListBullet2"/>
      </w:pPr>
      <w:r>
        <w:t>Utilized remote access onto desktops and laptops to resolve complicated technical issues.</w:t>
      </w:r>
    </w:p>
    <w:p>
      <w:pPr>
        <w:pStyle w:val="ListBullet2"/>
      </w:pPr>
      <w:r>
        <w:t>Provided an accurate record of each email/call in the incident management tracking tool.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